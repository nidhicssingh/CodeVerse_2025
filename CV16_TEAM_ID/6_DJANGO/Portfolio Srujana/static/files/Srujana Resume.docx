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B83BC" w14:textId="77777777" w:rsidR="00AD6C1E" w:rsidRDefault="00F22CCD">
      <w:pPr>
        <w:pStyle w:val="Title"/>
        <w:jc w:val="center"/>
      </w:pPr>
      <w:r>
        <w:t>Shanka Srujana</w:t>
      </w:r>
    </w:p>
    <w:p w14:paraId="4019926C" w14:textId="7EBDED92" w:rsidR="00AD6C1E" w:rsidRDefault="00F22CCD">
      <w:r>
        <w:t>Phone: +91-</w:t>
      </w:r>
      <w:r w:rsidR="00022845">
        <w:t>1236478958</w:t>
      </w:r>
      <w:r>
        <w:t xml:space="preserve"> | Email: shanka</w:t>
      </w:r>
      <w:r w:rsidR="00022845">
        <w:t xml:space="preserve"> srujana@gmail</w:t>
      </w:r>
      <w:r>
        <w:t>.com | LinkedIn: linkedin.com/in/</w:t>
      </w:r>
      <w:proofErr w:type="spellStart"/>
      <w:r>
        <w:t>shankasrujana</w:t>
      </w:r>
      <w:proofErr w:type="spellEnd"/>
    </w:p>
    <w:p w14:paraId="30130BE2" w14:textId="77777777" w:rsidR="00AD6C1E" w:rsidRDefault="00F22CCD">
      <w:pPr>
        <w:pStyle w:val="Heading1"/>
      </w:pPr>
      <w:r>
        <w:t>Career Objective</w:t>
      </w:r>
    </w:p>
    <w:p w14:paraId="65BB9DFD" w14:textId="77777777" w:rsidR="00AD6C1E" w:rsidRDefault="00F22CCD">
      <w:r>
        <w:t>To obtain a challenging position where I can apply my skills and grow professionally.</w:t>
      </w:r>
    </w:p>
    <w:p w14:paraId="69A8D849" w14:textId="77777777" w:rsidR="00AD6C1E" w:rsidRDefault="00F22CCD">
      <w:pPr>
        <w:pStyle w:val="Heading1"/>
      </w:pPr>
      <w:r>
        <w:t>Education</w:t>
      </w:r>
    </w:p>
    <w:p w14:paraId="414D50D1" w14:textId="0F665458" w:rsidR="00022845" w:rsidRDefault="00022845" w:rsidP="00022845">
      <w:r>
        <w:t>10</w:t>
      </w:r>
      <w:r w:rsidRPr="00022845">
        <w:rPr>
          <w:vertAlign w:val="superscript"/>
        </w:rPr>
        <w:t>th</w:t>
      </w:r>
      <w:r>
        <w:t xml:space="preserve"> Sri Sai Vijetha school -2022</w:t>
      </w:r>
    </w:p>
    <w:p w14:paraId="1B81E75B" w14:textId="5C4D0DFE" w:rsidR="00022845" w:rsidRPr="00022845" w:rsidRDefault="00022845" w:rsidP="00022845">
      <w:r>
        <w:t>12</w:t>
      </w:r>
      <w:r w:rsidRPr="00022845">
        <w:rPr>
          <w:vertAlign w:val="superscript"/>
        </w:rPr>
        <w:t>th</w:t>
      </w:r>
      <w:r>
        <w:t xml:space="preserve"> Sri Chaithanya College- 2024</w:t>
      </w:r>
    </w:p>
    <w:p w14:paraId="0D7E5F82" w14:textId="29AFE715" w:rsidR="00AD6C1E" w:rsidRDefault="00F22CCD">
      <w:proofErr w:type="gramStart"/>
      <w:r>
        <w:t>B.Tech</w:t>
      </w:r>
      <w:proofErr w:type="gramEnd"/>
      <w:r>
        <w:t xml:space="preserve"> in Computer Science </w:t>
      </w:r>
      <w:r w:rsidR="00022845">
        <w:t>–</w:t>
      </w:r>
      <w:r>
        <w:t xml:space="preserve"> </w:t>
      </w:r>
      <w:r w:rsidR="00022845">
        <w:t>SVYASA deemed to be University</w:t>
      </w:r>
      <w:r>
        <w:t xml:space="preserve"> (202</w:t>
      </w:r>
      <w:r w:rsidR="00022845">
        <w:t>4</w:t>
      </w:r>
      <w:r>
        <w:t xml:space="preserve"> – 202</w:t>
      </w:r>
      <w:r w:rsidR="00022845">
        <w:t>8</w:t>
      </w:r>
      <w:r>
        <w:t>) - 8.2 CGPA</w:t>
      </w:r>
    </w:p>
    <w:p w14:paraId="4422C2C9" w14:textId="77777777" w:rsidR="00AD6C1E" w:rsidRDefault="00F22CCD">
      <w:pPr>
        <w:pStyle w:val="Heading1"/>
      </w:pPr>
      <w:r>
        <w:t>Skills</w:t>
      </w:r>
    </w:p>
    <w:p w14:paraId="04977A95" w14:textId="77777777" w:rsidR="00AD6C1E" w:rsidRDefault="00F22CCD">
      <w:r>
        <w:t>Python, Django, HTML, CSS, JavaScript, SQL</w:t>
      </w:r>
    </w:p>
    <w:p w14:paraId="42464646" w14:textId="77777777" w:rsidR="00AD6C1E" w:rsidRDefault="00F22CCD">
      <w:pPr>
        <w:pStyle w:val="Heading1"/>
      </w:pPr>
      <w:r>
        <w:t>Projects</w:t>
      </w:r>
    </w:p>
    <w:p w14:paraId="1D02C259" w14:textId="77777777" w:rsidR="00AD6C1E" w:rsidRDefault="00F22CCD">
      <w:r>
        <w:t>Portfolio Website – Developed a personal portfolio using Django and Bootstrap to showcase projects.</w:t>
      </w:r>
    </w:p>
    <w:p w14:paraId="0DE69EC9" w14:textId="77777777" w:rsidR="00AD6C1E" w:rsidRDefault="00F22CCD">
      <w:pPr>
        <w:pStyle w:val="Heading1"/>
      </w:pPr>
      <w:r>
        <w:t>Certifications</w:t>
      </w:r>
    </w:p>
    <w:p w14:paraId="60DC9DDB" w14:textId="62A56993" w:rsidR="0022631D" w:rsidRDefault="0022631D">
      <w:r>
        <w:t>Python -2024</w:t>
      </w:r>
    </w:p>
    <w:p w14:paraId="11E79805" w14:textId="7D2E2C05" w:rsidR="0022631D" w:rsidRDefault="0022631D">
      <w:r>
        <w:t>C++ 2024</w:t>
      </w:r>
    </w:p>
    <w:sectPr w:rsidR="00226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013108">
    <w:abstractNumId w:val="8"/>
  </w:num>
  <w:num w:numId="2" w16cid:durableId="1737170116">
    <w:abstractNumId w:val="6"/>
  </w:num>
  <w:num w:numId="3" w16cid:durableId="766123750">
    <w:abstractNumId w:val="5"/>
  </w:num>
  <w:num w:numId="4" w16cid:durableId="1852452284">
    <w:abstractNumId w:val="4"/>
  </w:num>
  <w:num w:numId="5" w16cid:durableId="1050571416">
    <w:abstractNumId w:val="7"/>
  </w:num>
  <w:num w:numId="6" w16cid:durableId="1152022459">
    <w:abstractNumId w:val="3"/>
  </w:num>
  <w:num w:numId="7" w16cid:durableId="1979451639">
    <w:abstractNumId w:val="2"/>
  </w:num>
  <w:num w:numId="8" w16cid:durableId="1828814326">
    <w:abstractNumId w:val="1"/>
  </w:num>
  <w:num w:numId="9" w16cid:durableId="149942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845"/>
    <w:rsid w:val="00034616"/>
    <w:rsid w:val="0006063C"/>
    <w:rsid w:val="0015074B"/>
    <w:rsid w:val="0022631D"/>
    <w:rsid w:val="0029639D"/>
    <w:rsid w:val="00326F90"/>
    <w:rsid w:val="004A7415"/>
    <w:rsid w:val="008D555C"/>
    <w:rsid w:val="009F4624"/>
    <w:rsid w:val="00AA1D8D"/>
    <w:rsid w:val="00AD6C1E"/>
    <w:rsid w:val="00B47730"/>
    <w:rsid w:val="00CB0664"/>
    <w:rsid w:val="00F22C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28DCA"/>
  <w14:defaultImageDpi w14:val="300"/>
  <w15:docId w15:val="{B3810099-D97B-42D4-8BFA-9083BAC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shanka srujana</cp:lastModifiedBy>
  <cp:revision>2</cp:revision>
  <dcterms:created xsi:type="dcterms:W3CDTF">2025-07-20T16:59:00Z</dcterms:created>
  <dcterms:modified xsi:type="dcterms:W3CDTF">2025-07-20T16:59:00Z</dcterms:modified>
  <cp:category/>
</cp:coreProperties>
</file>