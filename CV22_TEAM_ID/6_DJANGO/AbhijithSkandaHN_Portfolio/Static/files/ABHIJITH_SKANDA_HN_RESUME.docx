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ABHIJITH SKANDA HN</w:t>
      </w:r>
    </w:p>
    <w:p>
      <w:pPr>
        <w:jc w:val="center"/>
      </w:pPr>
      <w:r>
        <w:t>📍 Bangalore, India | 📧 skandahnabhijith@gmail.com | 📞 +91 97402 79202</w:t>
        <w:br/>
        <w:t>🔗 linkedin.com/in/abhijithskanda | 🔗 github.com/abhijithskanda</w:t>
      </w:r>
    </w:p>
    <w:p>
      <w:pPr>
        <w:jc w:val="left"/>
      </w:pPr>
      <w:r>
        <w:rPr>
          <w:b/>
          <w:sz w:val="28"/>
        </w:rPr>
        <w:t>Objective</w:t>
      </w:r>
    </w:p>
    <w:p>
      <w:r>
        <w:t>I am an IT developer with a passion for clean code and smart solutions. I enjoy exploring new cultures and technologies and strive to create meaningful, user-friendly digital experiences through full-stack development.</w:t>
      </w:r>
    </w:p>
    <w:p>
      <w:pPr>
        <w:jc w:val="left"/>
      </w:pPr>
      <w:r>
        <w:rPr>
          <w:b/>
          <w:sz w:val="28"/>
        </w:rPr>
        <w:t>Education</w:t>
      </w:r>
    </w:p>
    <w:p>
      <w:pPr>
        <w:pStyle w:val="ListBullet"/>
      </w:pPr>
      <w:r>
        <w:t>B.Tech in Computer Science and Engineering (Data Science), SVYASA Deemed to be University, Bangalore (2024–2028)</w:t>
      </w:r>
    </w:p>
    <w:p>
      <w:pPr>
        <w:pStyle w:val="ListBullet"/>
      </w:pPr>
      <w:r>
        <w:t>PUC – PCMB Stream, Vijaya Composite PU College, Bangalore (2022–2024)</w:t>
      </w:r>
    </w:p>
    <w:p>
      <w:pPr>
        <w:pStyle w:val="ListBullet"/>
      </w:pPr>
      <w:r>
        <w:t>SSLC – SSM Public School, Bangalore (2021–2022)</w:t>
      </w:r>
    </w:p>
    <w:p>
      <w:pPr>
        <w:jc w:val="left"/>
      </w:pPr>
      <w:r>
        <w:rPr>
          <w:b/>
          <w:sz w:val="28"/>
        </w:rPr>
        <w:t>Projects</w:t>
      </w:r>
    </w:p>
    <w:p>
      <w:pPr>
        <w:pStyle w:val="ListBullet"/>
      </w:pPr>
      <w:r>
        <w:t>Personal Portfolio Website – Built with Django and Bootstrap, includes resume, skills, and project showcase.</w:t>
      </w:r>
    </w:p>
    <w:p>
      <w:pPr>
        <w:pStyle w:val="ListBullet"/>
      </w:pPr>
      <w:r>
        <w:t>Drawing the Indian Flag Using Python Turtle – Turtle graphics program to recreate the national flag.</w:t>
      </w:r>
    </w:p>
    <w:p>
      <w:pPr>
        <w:pStyle w:val="ListBullet"/>
      </w:pPr>
      <w:r>
        <w:t>Falling Blocks and Catching Game – Python game using Pygame with scoring, falling items, and keyboard control.</w:t>
      </w:r>
    </w:p>
    <w:p>
      <w:pPr>
        <w:jc w:val="left"/>
      </w:pPr>
      <w:r>
        <w:rPr>
          <w:b/>
          <w:sz w:val="28"/>
        </w:rPr>
        <w:t>Certifications</w:t>
      </w:r>
    </w:p>
    <w:p>
      <w:pPr>
        <w:pStyle w:val="ListBullet"/>
      </w:pPr>
      <w:r>
        <w:t>Basics of Python Programming – Completed in 2025</w:t>
      </w:r>
    </w:p>
    <w:p>
      <w:pPr>
        <w:pStyle w:val="ListBullet"/>
      </w:pPr>
      <w:r>
        <w:t>CSS Fundamentals – Completed in 2025</w:t>
      </w:r>
    </w:p>
    <w:p>
      <w:pPr>
        <w:pStyle w:val="ListBullet"/>
      </w:pPr>
      <w:r>
        <w:t>JavaScript Basics – Completed in 2025</w:t>
      </w:r>
    </w:p>
    <w:p>
      <w:pPr>
        <w:pStyle w:val="ListBullet"/>
      </w:pPr>
      <w:r>
        <w:t>React.js for Beginners – Completed in 2025</w:t>
      </w:r>
    </w:p>
    <w:p>
      <w:pPr>
        <w:pStyle w:val="ListBullet"/>
      </w:pPr>
      <w:r>
        <w:t>Creating a Basic Website using HTML, CSS, and JavaScript – Completed in 2025</w:t>
      </w:r>
    </w:p>
    <w:p>
      <w:pPr>
        <w:jc w:val="left"/>
      </w:pPr>
      <w:r>
        <w:rPr>
          <w:b/>
          <w:sz w:val="28"/>
        </w:rPr>
        <w:t>Technical 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HTML &amp; CSS</w:t>
      </w:r>
    </w:p>
    <w:p>
      <w:pPr>
        <w:pStyle w:val="ListBullet"/>
      </w:pPr>
      <w:r>
        <w:t>JavaScript</w:t>
      </w:r>
    </w:p>
    <w:p>
      <w:pPr>
        <w:pStyle w:val="ListBullet"/>
      </w:pPr>
      <w:r>
        <w:t>React.js</w:t>
      </w:r>
    </w:p>
    <w:p>
      <w:pPr>
        <w:pStyle w:val="ListBullet"/>
      </w:pPr>
      <w:r>
        <w:t>Django Framework</w:t>
      </w:r>
    </w:p>
    <w:p>
      <w:pPr>
        <w:pStyle w:val="ListBullet"/>
      </w:pPr>
      <w:r>
        <w:t>Bootstrap</w:t>
      </w:r>
    </w:p>
    <w:p>
      <w:pPr>
        <w:jc w:val="left"/>
      </w:pPr>
      <w:r>
        <w:rPr>
          <w:b/>
          <w:sz w:val="28"/>
        </w:rPr>
        <w:t>Soft Skills</w:t>
      </w:r>
    </w:p>
    <w:p>
      <w:pPr>
        <w:pStyle w:val="ListBullet"/>
      </w:pPr>
      <w:r>
        <w:t>Problem-Solving</w:t>
      </w:r>
    </w:p>
    <w:p>
      <w:pPr>
        <w:pStyle w:val="ListBullet"/>
      </w:pPr>
      <w:r>
        <w:t>Communication</w:t>
      </w:r>
    </w:p>
    <w:p>
      <w:pPr>
        <w:pStyle w:val="ListBullet"/>
      </w:pPr>
      <w:r>
        <w:t>Presentation</w:t>
      </w:r>
    </w:p>
    <w:p>
      <w:pPr>
        <w:pStyle w:val="ListBullet"/>
      </w:pPr>
      <w:r>
        <w:t>Teamwork</w:t>
      </w:r>
    </w:p>
    <w:p>
      <w:pPr>
        <w:pStyle w:val="ListBullet"/>
      </w:pPr>
      <w:r>
        <w:t>Time Management</w:t>
      </w:r>
    </w:p>
    <w:p>
      <w:pPr>
        <w:pStyle w:val="ListBullet"/>
      </w:pPr>
      <w:r>
        <w:t>Adaptability</w:t>
      </w:r>
    </w:p>
    <w:p>
      <w:pPr>
        <w:jc w:val="left"/>
      </w:pPr>
      <w:r>
        <w:rPr>
          <w:b/>
          <w:sz w:val="28"/>
        </w:rPr>
        <w:t>Services Offered</w:t>
      </w:r>
    </w:p>
    <w:p>
      <w:pPr>
        <w:pStyle w:val="ListBullet"/>
      </w:pPr>
      <w:r>
        <w:t>Freelance Web Development</w:t>
      </w:r>
    </w:p>
    <w:p>
      <w:pPr>
        <w:pStyle w:val="ListBullet"/>
      </w:pPr>
      <w:r>
        <w:t>Bug Fixing &amp; Code Debugging</w:t>
      </w:r>
    </w:p>
    <w:p>
      <w:pPr>
        <w:pStyle w:val="ListBullet"/>
      </w:pPr>
      <w:r>
        <w:t>Portfolio Website Creation</w:t>
      </w:r>
    </w:p>
    <w:p>
      <w:pPr>
        <w:jc w:val="left"/>
      </w:pPr>
      <w:r>
        <w:rPr>
          <w:b/>
          <w:sz w:val="28"/>
        </w:rPr>
        <w:t>Blogs &amp; Media</w:t>
      </w:r>
    </w:p>
    <w:p>
      <w:pPr>
        <w:pStyle w:val="ListBullet"/>
      </w:pPr>
      <w:r>
        <w:t>YouTube Channel – Tutorials, project walkthroughs, and tech reviews (https://youtube.com/yourchannel)</w:t>
      </w:r>
    </w:p>
    <w:p>
      <w:pPr>
        <w:pStyle w:val="ListBullet"/>
      </w:pPr>
      <w:r>
        <w:t>Podcast: Tech Talks – Technology tips, learning journeys, and more (https://yourpodcastlink.com)</w:t>
      </w:r>
    </w:p>
    <w:p>
      <w:pPr>
        <w:jc w:val="left"/>
      </w:pPr>
      <w:r>
        <w:rPr>
          <w:b/>
          <w:sz w:val="28"/>
        </w:rPr>
        <w:t>Featured</w:t>
      </w:r>
    </w:p>
    <w:p>
      <w:r>
        <w:t>CodeVerse_2025 – I was featured in the CodeVerse program, where I showcased my technical skills and creativity. Being recognized among the top contributors was a proud moment that boosted my confidence and motivation to keep learning and growing in the field of development.</w:t>
        <w:br/>
        <w:br/>
        <w:t>Featured Project – Developed a Basic Website using HTML, CSS, and JavaScript with interactive sections and responsive layout.</w:t>
      </w:r>
    </w:p>
    <w:p>
      <w:pPr>
        <w:jc w:val="left"/>
      </w:pPr>
      <w:r>
        <w:rPr>
          <w:b/>
          <w:sz w:val="28"/>
        </w:rPr>
        <w:t>Contact</w:t>
      </w:r>
    </w:p>
    <w:p>
      <w:pPr>
        <w:pStyle w:val="ListBullet"/>
      </w:pPr>
      <w:r>
        <w:t>Email: skandahnabhijith@gmail.com</w:t>
      </w:r>
    </w:p>
    <w:p>
      <w:pPr>
        <w:pStyle w:val="ListBullet"/>
      </w:pPr>
      <w:r>
        <w:t>Phone: +91 97402 79202</w:t>
      </w:r>
    </w:p>
    <w:p>
      <w:pPr>
        <w:pStyle w:val="ListBullet"/>
      </w:pPr>
      <w:r>
        <w:t>LinkedIn: linkedin.com/in/abhijithskanda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