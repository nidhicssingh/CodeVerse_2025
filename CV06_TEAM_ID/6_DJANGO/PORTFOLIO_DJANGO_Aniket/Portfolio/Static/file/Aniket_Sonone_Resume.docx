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A563" w14:textId="77777777" w:rsidR="00FA1E70" w:rsidRDefault="00000000">
      <w:pPr>
        <w:pStyle w:val="Title"/>
        <w:jc w:val="center"/>
      </w:pPr>
      <w:r>
        <w:t>Aniket Sonone</w:t>
      </w:r>
    </w:p>
    <w:p w14:paraId="4613C72B" w14:textId="549FBC54" w:rsidR="00FA1E70" w:rsidRDefault="00000000">
      <w:r>
        <w:t>📧 Email: aniketsonone</w:t>
      </w:r>
      <w:r w:rsidR="008D660E">
        <w:t>2908</w:t>
      </w:r>
      <w:r>
        <w:t>@</w:t>
      </w:r>
      <w:r w:rsidR="008D660E">
        <w:t>gmail</w:t>
      </w:r>
      <w:r>
        <w:t>.com | 📞 Phone: +91-</w:t>
      </w:r>
      <w:r w:rsidR="008D660E">
        <w:t>990108012</w:t>
      </w:r>
      <w:r>
        <w:t xml:space="preserve"> | </w:t>
      </w:r>
    </w:p>
    <w:p w14:paraId="7FCC8E5D" w14:textId="77777777" w:rsidR="00FA1E70" w:rsidRDefault="00000000">
      <w:pPr>
        <w:pStyle w:val="Heading1"/>
      </w:pPr>
      <w:r>
        <w:t>About Me</w:t>
      </w:r>
    </w:p>
    <w:p w14:paraId="657E8C81" w14:textId="77777777" w:rsidR="00FA1E70" w:rsidRDefault="00000000">
      <w:r>
        <w:t>I’m a passionate and creative individual who thrives at the intersection of design, technology, and problem-solving. With a strong curiosity and a love for innovation, I enjoy crafting meaningful user experiences, especially through coding and building impactful tools. Known for my consistent learning attitude, helpful behavior, and analytical mindset, I often explore new tech stacks and contribute to projects that make a difference.</w:t>
      </w:r>
    </w:p>
    <w:p w14:paraId="42E1217B" w14:textId="77777777" w:rsidR="00FA1E70" w:rsidRDefault="00000000">
      <w:pPr>
        <w:pStyle w:val="Heading1"/>
      </w:pPr>
      <w:r>
        <w:t>Skills</w:t>
      </w:r>
    </w:p>
    <w:p w14:paraId="51CE45BF" w14:textId="77777777" w:rsidR="00FA1E70" w:rsidRDefault="00000000">
      <w:r>
        <w:t>💻 Programming Languages: Python, JavaScript, C++</w:t>
      </w:r>
    </w:p>
    <w:p w14:paraId="715696F6" w14:textId="77777777" w:rsidR="00FA1E70" w:rsidRDefault="00000000">
      <w:r>
        <w:t>🛠️ Tools &amp; Frameworks: React, Node.js, Express.js, MongoDB, Django, Bootstrap, Tailwind CSS, Git</w:t>
      </w:r>
    </w:p>
    <w:p w14:paraId="21EA4EC2" w14:textId="77777777" w:rsidR="00FA1E70" w:rsidRDefault="00000000">
      <w:r>
        <w:t>🧠 Interests: AI/ML, Web Development, Debate Platforms, Education Tech</w:t>
      </w:r>
    </w:p>
    <w:p w14:paraId="34DC37D4" w14:textId="77777777" w:rsidR="00FA1E70" w:rsidRDefault="00000000">
      <w:pPr>
        <w:pStyle w:val="Heading1"/>
      </w:pPr>
      <w:r>
        <w:t>Achievements</w:t>
      </w:r>
    </w:p>
    <w:p w14:paraId="7F568133" w14:textId="77777777" w:rsidR="00FA1E70" w:rsidRDefault="00000000">
      <w:r>
        <w:t>🚀 Featured in CodeVerse_2025 — Showcased technical and creative skills; recognized among top contributors.</w:t>
      </w:r>
    </w:p>
    <w:p w14:paraId="34A782C8" w14:textId="77777777" w:rsidR="00FA1E70" w:rsidRDefault="00000000">
      <w:pPr>
        <w:pStyle w:val="Heading1"/>
      </w:pPr>
      <w:r>
        <w:t>Education</w:t>
      </w:r>
    </w:p>
    <w:p w14:paraId="1950F2DF" w14:textId="44E46DAF" w:rsidR="00FA1E70" w:rsidRDefault="00000000">
      <w:r>
        <w:t>🎓 High School Graduate — Year</w:t>
      </w:r>
      <w:r w:rsidR="008D660E">
        <w:t xml:space="preserve"> 2028</w:t>
      </w:r>
    </w:p>
    <w:p w14:paraId="5182220A" w14:textId="77777777" w:rsidR="00FA1E70" w:rsidRDefault="00000000">
      <w:r>
        <w:t>📚 Self-learning advanced Web Development and AI/ML</w:t>
      </w:r>
    </w:p>
    <w:p w14:paraId="0860A8FC" w14:textId="52F64706" w:rsidR="00FA1E70" w:rsidRDefault="00000000">
      <w:r>
        <w:br/>
      </w:r>
    </w:p>
    <w:sectPr w:rsidR="00FA1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591842">
    <w:abstractNumId w:val="8"/>
  </w:num>
  <w:num w:numId="2" w16cid:durableId="713234929">
    <w:abstractNumId w:val="6"/>
  </w:num>
  <w:num w:numId="3" w16cid:durableId="539364239">
    <w:abstractNumId w:val="5"/>
  </w:num>
  <w:num w:numId="4" w16cid:durableId="1826847856">
    <w:abstractNumId w:val="4"/>
  </w:num>
  <w:num w:numId="5" w16cid:durableId="49767587">
    <w:abstractNumId w:val="7"/>
  </w:num>
  <w:num w:numId="6" w16cid:durableId="1244098706">
    <w:abstractNumId w:val="3"/>
  </w:num>
  <w:num w:numId="7" w16cid:durableId="357393126">
    <w:abstractNumId w:val="2"/>
  </w:num>
  <w:num w:numId="8" w16cid:durableId="525947855">
    <w:abstractNumId w:val="1"/>
  </w:num>
  <w:num w:numId="9" w16cid:durableId="115379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52E"/>
    <w:rsid w:val="0015074B"/>
    <w:rsid w:val="0029639D"/>
    <w:rsid w:val="00326F90"/>
    <w:rsid w:val="008D660E"/>
    <w:rsid w:val="00AA1D8D"/>
    <w:rsid w:val="00B47730"/>
    <w:rsid w:val="00CB0664"/>
    <w:rsid w:val="00FA1E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99BB2"/>
  <w14:defaultImageDpi w14:val="300"/>
  <w15:docId w15:val="{8EAEC283-2E81-4D31-A8B3-D98D056C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Ankita Sonone</cp:lastModifiedBy>
  <cp:revision>2</cp:revision>
  <dcterms:created xsi:type="dcterms:W3CDTF">2013-12-23T23:15:00Z</dcterms:created>
  <dcterms:modified xsi:type="dcterms:W3CDTF">2025-07-20T16:50:00Z</dcterms:modified>
  <cp:category/>
</cp:coreProperties>
</file>